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Faxriddin Asqaraliyev</w:t>
      </w:r>
    </w:p>
    <w:p>
      <w:pPr>
        <w:jc w:val="center"/>
      </w:pPr>
      <w:r>
        <w:t>Node.js Backend Engineer</w:t>
      </w:r>
    </w:p>
    <w:p>
      <w:pPr>
        <w:jc w:val="center"/>
      </w:pPr>
      <w:r>
        <w:t>📞 +99897XXXXXXX   ✉️ asqaraliyevfaxriddin2010@gmail.com   🌐 GitHub - Asqaraliyev-Faxriddin   🌐 Portfolio - faxriddin-full-stack-developer.netlify.app</w:t>
      </w:r>
    </w:p>
    <w:p>
      <w:r>
        <w:rPr>
          <w:b/>
        </w:rPr>
        <w:t>Summary</w:t>
      </w:r>
    </w:p>
    <w:p>
      <w:r>
        <w:t>I am a backend engineer specialized in Node.js with strong experience in building scalable web applications, microservices architecture, and real-time systems. I have hands-on experience with REST/GraphQL APIs, Docker, CI/CD pipelines, and message brokers like RabbitMQ. I’ve developed CRM systems, testing platforms, educational apps, and Telegram bots. I emphasize clean code, modular architecture, and secure development practices.</w:t>
      </w:r>
    </w:p>
    <w:p>
      <w:r>
        <w:rPr>
          <w:b/>
        </w:rPr>
        <w:t>Languages and Technologies</w:t>
      </w:r>
    </w:p>
    <w:p>
      <w:r>
        <w:rPr>
          <w:b/>
        </w:rPr>
        <w:t>Languages:</w:t>
      </w:r>
    </w:p>
    <w:p>
      <w:r>
        <w:t>JavaScript, TypeScript, SQL, Python, C</w:t>
      </w:r>
    </w:p>
    <w:p>
      <w:r>
        <w:rPr>
          <w:b/>
        </w:rPr>
        <w:t>Technologies:</w:t>
      </w:r>
    </w:p>
    <w:p>
      <w:r>
        <w:t>Node.js, Express.js, NestJS, REST, GraphQL, Socket.io, React.js, HTML/CSS, TailwindCSS, Git/GitHub, MongoDB, PostgreSQL, MySQL, Redis, Prisma, Sequelize, Mongoose, Docker, JWT, Bcrypt, PassportJS, RabbitMQ, Event-driven Architecture, Jest, Supertest, GitHub Actions, CI/CD, Multer, Nodemailer, Winston, Cron jobs</w:t>
      </w:r>
    </w:p>
    <w:p>
      <w:r>
        <w:rPr>
          <w:b/>
        </w:rPr>
        <w:t>Experience</w:t>
      </w:r>
    </w:p>
    <w:p>
      <w:r>
        <w:t>Kirish-markazi.uz – Full Stack Developer</w:t>
      </w:r>
      <w:r>
        <w:rPr>
          <w:i/>
        </w:rPr>
        <w:tab/>
        <w:tab/>
        <w:t>Fergana, Uzbekistan | Feb 2025 – Present</w:t>
      </w:r>
    </w:p>
    <w:p>
      <w:r>
        <w:t>Built a microservice-based online test system. Backend: NestJS + PostgreSQL + Prisma. Implemented JWT authentication, email verification, Telegram Bot. Frontend: React.js + TailwindCSS. Deployment: Docker + GitHub Actions.</w:t>
      </w:r>
    </w:p>
    <w:p>
      <w:r>
        <w:t>Telegram Bot System – Microservice Developer</w:t>
      </w:r>
      <w:r>
        <w:rPr>
          <w:i/>
        </w:rPr>
        <w:tab/>
        <w:tab/>
        <w:t>Gulistan, Uzbekistan | Jan 2025 – Mar 2025</w:t>
      </w:r>
    </w:p>
    <w:p>
      <w:r>
        <w:t>Implemented RabbitMQ for inter-service communication. Automated test workflows, Redis for sessions.</w:t>
      </w:r>
    </w:p>
    <w:p>
      <w:r>
        <w:t>CRM System – Backend Engineer</w:t>
      </w:r>
      <w:r>
        <w:rPr>
          <w:i/>
        </w:rPr>
        <w:tab/>
        <w:tab/>
        <w:t>Gulistan, Uzbekistan | Oct 2024 – Mar 2025</w:t>
      </w:r>
    </w:p>
    <w:p>
      <w:r>
        <w:t>Created a CRM system using GraphQL and PostgreSQL. Managed modules for students, courses, payments. Secured with JWT and RBAC.</w:t>
      </w:r>
    </w:p>
    <w:p>
      <w:r>
        <w:t>Najot Ta’lim / Bootcamp Trainer – Full Stack Instructor</w:t>
      </w:r>
      <w:r>
        <w:rPr>
          <w:i/>
        </w:rPr>
        <w:tab/>
        <w:tab/>
        <w:t>Gulistan, Uzbekistan | Aug 2023 – Jun 2024</w:t>
      </w:r>
    </w:p>
    <w:p>
      <w:r>
        <w:t>Delivered backend-focused bootcamp: Node.js, REST APIs, PostgreSQL. Taught deployment, Git, teamwork, and system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